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</w:t>
      </w:r>
    </w:p>
    <w:p>
      <w:r>
        <w:t>HEAD CONTENT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